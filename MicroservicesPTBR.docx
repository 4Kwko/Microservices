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6CE83" w14:textId="77777777" w:rsidR="008A73CB" w:rsidRPr="008A73CB" w:rsidRDefault="008A73CB" w:rsidP="008A73CB">
      <w:pPr>
        <w:rPr>
          <w:rFonts w:ascii="Times New Roman" w:hAnsi="Times New Roman" w:cs="Times New Roman"/>
          <w:sz w:val="24"/>
          <w:szCs w:val="24"/>
          <w:lang w:val="pt-BR"/>
        </w:rPr>
      </w:pPr>
      <w:r w:rsidRPr="008A73CB">
        <w:rPr>
          <w:rFonts w:ascii="Times New Roman" w:hAnsi="Times New Roman" w:cs="Times New Roman"/>
          <w:sz w:val="24"/>
          <w:szCs w:val="24"/>
          <w:lang w:val="pt-BR"/>
        </w:rPr>
        <w:t>UNIVERSIDADE FRANCISCANA - UFN</w:t>
      </w:r>
      <w:r w:rsidRPr="008A73CB">
        <w:rPr>
          <w:rFonts w:ascii="Times New Roman" w:hAnsi="Times New Roman" w:cs="Times New Roman"/>
          <w:sz w:val="24"/>
          <w:szCs w:val="24"/>
          <w:lang w:val="pt-BR"/>
        </w:rPr>
        <w:br/>
        <w:t>CIÊNCIA DA COMPUTAÇÃO</w:t>
      </w:r>
      <w:r w:rsidRPr="008A73CB">
        <w:rPr>
          <w:rFonts w:ascii="Times New Roman" w:hAnsi="Times New Roman" w:cs="Times New Roman"/>
          <w:sz w:val="24"/>
          <w:szCs w:val="24"/>
          <w:lang w:val="pt-BR"/>
        </w:rPr>
        <w:br/>
        <w:t>PROJETO DE MICROSERVIÇOS</w:t>
      </w:r>
    </w:p>
    <w:p w14:paraId="56FD2200" w14:textId="77777777" w:rsidR="008A73CB" w:rsidRPr="008A73CB" w:rsidRDefault="008A73CB" w:rsidP="008A73CB">
      <w:pPr>
        <w:rPr>
          <w:rFonts w:ascii="Times New Roman" w:hAnsi="Times New Roman" w:cs="Times New Roman"/>
          <w:sz w:val="24"/>
          <w:szCs w:val="24"/>
          <w:lang w:val="pt-BR"/>
        </w:rPr>
      </w:pPr>
      <w:r w:rsidRPr="008A73CB">
        <w:rPr>
          <w:rFonts w:ascii="Times New Roman" w:hAnsi="Times New Roman" w:cs="Times New Roman"/>
          <w:sz w:val="24"/>
          <w:szCs w:val="24"/>
          <w:lang w:val="pt-BR"/>
        </w:rPr>
        <w:t xml:space="preserve">Professor: Alexandre de Oliveira </w:t>
      </w:r>
      <w:proofErr w:type="spellStart"/>
      <w:r w:rsidRPr="008A73CB">
        <w:rPr>
          <w:rFonts w:ascii="Times New Roman" w:hAnsi="Times New Roman" w:cs="Times New Roman"/>
          <w:sz w:val="24"/>
          <w:szCs w:val="24"/>
          <w:lang w:val="pt-BR"/>
        </w:rPr>
        <w:t>Zamberlan</w:t>
      </w:r>
      <w:proofErr w:type="spellEnd"/>
      <w:r w:rsidRPr="008A73CB">
        <w:rPr>
          <w:rFonts w:ascii="Times New Roman" w:hAnsi="Times New Roman" w:cs="Times New Roman"/>
          <w:sz w:val="24"/>
          <w:szCs w:val="24"/>
          <w:lang w:val="pt-BR"/>
        </w:rPr>
        <w:br/>
        <w:t>Aluno: João Montagner</w:t>
      </w:r>
    </w:p>
    <w:p w14:paraId="480E2C7F" w14:textId="77777777" w:rsidR="008A73CB" w:rsidRPr="008A73CB" w:rsidRDefault="008A73CB" w:rsidP="008A73CB">
      <w:pPr>
        <w:rPr>
          <w:rFonts w:ascii="Times New Roman" w:hAnsi="Times New Roman" w:cs="Times New Roman"/>
          <w:sz w:val="24"/>
          <w:szCs w:val="24"/>
          <w:lang w:val="pt-BR"/>
        </w:rPr>
      </w:pPr>
      <w:r w:rsidRPr="008A73CB">
        <w:rPr>
          <w:rFonts w:ascii="Times New Roman" w:hAnsi="Times New Roman" w:cs="Times New Roman"/>
          <w:sz w:val="24"/>
          <w:szCs w:val="24"/>
          <w:lang w:val="pt-BR"/>
        </w:rPr>
        <w:t>Santa Maria - RS</w:t>
      </w:r>
    </w:p>
    <w:p w14:paraId="62CDDD73" w14:textId="77777777" w:rsidR="008A73CB" w:rsidRPr="008A73CB" w:rsidRDefault="008A73CB" w:rsidP="008A73CB">
      <w:pPr>
        <w:jc w:val="both"/>
        <w:rPr>
          <w:rFonts w:ascii="Times New Roman" w:hAnsi="Times New Roman" w:cs="Times New Roman"/>
          <w:sz w:val="24"/>
          <w:szCs w:val="24"/>
          <w:lang w:val="pt-BR"/>
        </w:rPr>
      </w:pPr>
      <w:r w:rsidRPr="008A73CB">
        <w:rPr>
          <w:rFonts w:ascii="Times New Roman" w:hAnsi="Times New Roman" w:cs="Times New Roman"/>
          <w:sz w:val="24"/>
          <w:szCs w:val="24"/>
          <w:lang w:val="pt-BR"/>
        </w:rPr>
        <w:pict w14:anchorId="69127B73">
          <v:rect id="_x0000_i1057" style="width:0;height:1.5pt" o:hralign="center" o:hrstd="t" o:hr="t" fillcolor="#a0a0a0" stroked="f"/>
        </w:pict>
      </w:r>
    </w:p>
    <w:p w14:paraId="0EB57267" w14:textId="77777777" w:rsidR="008A73CB" w:rsidRDefault="008A73CB" w:rsidP="008A73CB">
      <w:pPr>
        <w:jc w:val="center"/>
        <w:rPr>
          <w:rFonts w:ascii="Times New Roman" w:hAnsi="Times New Roman" w:cs="Times New Roman"/>
          <w:b/>
          <w:bCs/>
          <w:sz w:val="24"/>
          <w:szCs w:val="24"/>
          <w:lang w:val="pt-BR"/>
        </w:rPr>
      </w:pPr>
      <w:r w:rsidRPr="008A73CB">
        <w:rPr>
          <w:rFonts w:ascii="Times New Roman" w:hAnsi="Times New Roman" w:cs="Times New Roman"/>
          <w:b/>
          <w:bCs/>
          <w:sz w:val="24"/>
          <w:szCs w:val="24"/>
          <w:lang w:val="pt-BR"/>
        </w:rPr>
        <w:t>ARQUITETURA DE MICROSERVIÇOS E SUA IMPORTÂNCIA</w:t>
      </w:r>
    </w:p>
    <w:p w14:paraId="13E91E3D" w14:textId="77777777" w:rsidR="008A73CB" w:rsidRPr="008A73CB" w:rsidRDefault="008A73CB" w:rsidP="008A73CB">
      <w:pPr>
        <w:jc w:val="center"/>
        <w:rPr>
          <w:rFonts w:ascii="Times New Roman" w:hAnsi="Times New Roman" w:cs="Times New Roman"/>
          <w:b/>
          <w:bCs/>
          <w:sz w:val="24"/>
          <w:szCs w:val="24"/>
          <w:lang w:val="pt-BR"/>
        </w:rPr>
      </w:pPr>
    </w:p>
    <w:p w14:paraId="61F282ED" w14:textId="77777777" w:rsidR="008A73CB" w:rsidRPr="008A73CB" w:rsidRDefault="008A73CB" w:rsidP="008A73CB">
      <w:pPr>
        <w:jc w:val="center"/>
        <w:rPr>
          <w:rFonts w:ascii="Times New Roman" w:hAnsi="Times New Roman" w:cs="Times New Roman"/>
          <w:b/>
          <w:bCs/>
          <w:sz w:val="24"/>
          <w:szCs w:val="24"/>
          <w:lang w:val="pt-BR"/>
        </w:rPr>
      </w:pPr>
      <w:r w:rsidRPr="008A73CB">
        <w:rPr>
          <w:rFonts w:ascii="Times New Roman" w:hAnsi="Times New Roman" w:cs="Times New Roman"/>
          <w:b/>
          <w:bCs/>
          <w:sz w:val="24"/>
          <w:szCs w:val="24"/>
          <w:lang w:val="pt-BR"/>
        </w:rPr>
        <w:t>Introdução</w:t>
      </w:r>
    </w:p>
    <w:p w14:paraId="2F95B011" w14:textId="77777777" w:rsidR="008A73CB" w:rsidRPr="008A73CB" w:rsidRDefault="008A73CB" w:rsidP="008A73CB">
      <w:pPr>
        <w:jc w:val="both"/>
        <w:rPr>
          <w:rFonts w:ascii="Times New Roman" w:hAnsi="Times New Roman" w:cs="Times New Roman"/>
          <w:sz w:val="24"/>
          <w:szCs w:val="24"/>
          <w:lang w:val="pt-BR"/>
        </w:rPr>
      </w:pPr>
      <w:r w:rsidRPr="008A73CB">
        <w:rPr>
          <w:rFonts w:ascii="Times New Roman" w:hAnsi="Times New Roman" w:cs="Times New Roman"/>
          <w:sz w:val="24"/>
          <w:szCs w:val="24"/>
          <w:lang w:val="pt-BR"/>
        </w:rPr>
        <w:t xml:space="preserve">A arquitetura de </w:t>
      </w:r>
      <w:proofErr w:type="spellStart"/>
      <w:r w:rsidRPr="008A73CB">
        <w:rPr>
          <w:rFonts w:ascii="Times New Roman" w:hAnsi="Times New Roman" w:cs="Times New Roman"/>
          <w:sz w:val="24"/>
          <w:szCs w:val="24"/>
          <w:lang w:val="pt-BR"/>
        </w:rPr>
        <w:t>microsserviços</w:t>
      </w:r>
      <w:proofErr w:type="spellEnd"/>
      <w:r w:rsidRPr="008A73CB">
        <w:rPr>
          <w:rFonts w:ascii="Times New Roman" w:hAnsi="Times New Roman" w:cs="Times New Roman"/>
          <w:sz w:val="24"/>
          <w:szCs w:val="24"/>
          <w:lang w:val="pt-BR"/>
        </w:rPr>
        <w:t xml:space="preserve"> é uma abordagem de desenvolvimento de software que estrutura uma aplicação como um conjunto de pequenos serviços independentes e fracamente acoplados. Cada serviço é projetado para executar uma função específica de negócios de forma isolada, permitindo maior escalabilidade, flexibilidade e facilidade de manutenção. Este trabalho explora os fundamentos dos </w:t>
      </w:r>
      <w:proofErr w:type="spellStart"/>
      <w:r w:rsidRPr="008A73CB">
        <w:rPr>
          <w:rFonts w:ascii="Times New Roman" w:hAnsi="Times New Roman" w:cs="Times New Roman"/>
          <w:sz w:val="24"/>
          <w:szCs w:val="24"/>
          <w:lang w:val="pt-BR"/>
        </w:rPr>
        <w:t>microsserviços</w:t>
      </w:r>
      <w:proofErr w:type="spellEnd"/>
      <w:r w:rsidRPr="008A73CB">
        <w:rPr>
          <w:rFonts w:ascii="Times New Roman" w:hAnsi="Times New Roman" w:cs="Times New Roman"/>
          <w:sz w:val="24"/>
          <w:szCs w:val="24"/>
          <w:lang w:val="pt-BR"/>
        </w:rPr>
        <w:t>, suas vantagens e desvantagens, além da relação entre essa arquitetura, bancos de dados e sistemas gerenciadores de banco de dados (</w:t>
      </w:r>
      <w:proofErr w:type="spellStart"/>
      <w:r w:rsidRPr="008A73CB">
        <w:rPr>
          <w:rFonts w:ascii="Times New Roman" w:hAnsi="Times New Roman" w:cs="Times New Roman"/>
          <w:sz w:val="24"/>
          <w:szCs w:val="24"/>
          <w:lang w:val="pt-BR"/>
        </w:rPr>
        <w:t>SGBDs</w:t>
      </w:r>
      <w:proofErr w:type="spellEnd"/>
      <w:r w:rsidRPr="008A73CB">
        <w:rPr>
          <w:rFonts w:ascii="Times New Roman" w:hAnsi="Times New Roman" w:cs="Times New Roman"/>
          <w:sz w:val="24"/>
          <w:szCs w:val="24"/>
          <w:lang w:val="pt-BR"/>
        </w:rPr>
        <w:t>).</w:t>
      </w:r>
    </w:p>
    <w:p w14:paraId="1C903A38" w14:textId="77777777" w:rsidR="008A73CB" w:rsidRPr="008A73CB" w:rsidRDefault="008A73CB" w:rsidP="008A73CB">
      <w:pPr>
        <w:jc w:val="center"/>
        <w:rPr>
          <w:rFonts w:ascii="Times New Roman" w:hAnsi="Times New Roman" w:cs="Times New Roman"/>
          <w:b/>
          <w:bCs/>
          <w:sz w:val="24"/>
          <w:szCs w:val="24"/>
          <w:lang w:val="pt-BR"/>
        </w:rPr>
      </w:pPr>
      <w:r w:rsidRPr="008A73CB">
        <w:rPr>
          <w:rFonts w:ascii="Times New Roman" w:hAnsi="Times New Roman" w:cs="Times New Roman"/>
          <w:b/>
          <w:bCs/>
          <w:sz w:val="24"/>
          <w:szCs w:val="24"/>
          <w:lang w:val="pt-BR"/>
        </w:rPr>
        <w:t xml:space="preserve">O que são </w:t>
      </w:r>
      <w:proofErr w:type="spellStart"/>
      <w:r w:rsidRPr="008A73CB">
        <w:rPr>
          <w:rFonts w:ascii="Times New Roman" w:hAnsi="Times New Roman" w:cs="Times New Roman"/>
          <w:b/>
          <w:bCs/>
          <w:sz w:val="24"/>
          <w:szCs w:val="24"/>
          <w:lang w:val="pt-BR"/>
        </w:rPr>
        <w:t>Microsserviços</w:t>
      </w:r>
      <w:proofErr w:type="spellEnd"/>
      <w:r w:rsidRPr="008A73CB">
        <w:rPr>
          <w:rFonts w:ascii="Times New Roman" w:hAnsi="Times New Roman" w:cs="Times New Roman"/>
          <w:b/>
          <w:bCs/>
          <w:sz w:val="24"/>
          <w:szCs w:val="24"/>
          <w:lang w:val="pt-BR"/>
        </w:rPr>
        <w:t>?</w:t>
      </w:r>
    </w:p>
    <w:p w14:paraId="6416391A" w14:textId="77777777" w:rsidR="008A73CB" w:rsidRPr="008A73CB" w:rsidRDefault="008A73CB" w:rsidP="008A73CB">
      <w:pPr>
        <w:jc w:val="both"/>
        <w:rPr>
          <w:rFonts w:ascii="Times New Roman" w:hAnsi="Times New Roman" w:cs="Times New Roman"/>
          <w:sz w:val="24"/>
          <w:szCs w:val="24"/>
          <w:lang w:val="pt-BR"/>
        </w:rPr>
      </w:pPr>
      <w:proofErr w:type="spellStart"/>
      <w:r w:rsidRPr="008A73CB">
        <w:rPr>
          <w:rFonts w:ascii="Times New Roman" w:hAnsi="Times New Roman" w:cs="Times New Roman"/>
          <w:sz w:val="24"/>
          <w:szCs w:val="24"/>
          <w:lang w:val="pt-BR"/>
        </w:rPr>
        <w:t>Microsserviços</w:t>
      </w:r>
      <w:proofErr w:type="spellEnd"/>
      <w:r w:rsidRPr="008A73CB">
        <w:rPr>
          <w:rFonts w:ascii="Times New Roman" w:hAnsi="Times New Roman" w:cs="Times New Roman"/>
          <w:sz w:val="24"/>
          <w:szCs w:val="24"/>
          <w:lang w:val="pt-BR"/>
        </w:rPr>
        <w:t xml:space="preserve"> são um método de design de software em que as aplicações são divididas em pequenos serviços independentes que se comunicam por meio de APIs. Diferente das arquiteturas monolíticas, onde todos os componentes estão integrados em um único código-fonte, os </w:t>
      </w:r>
      <w:proofErr w:type="spellStart"/>
      <w:r w:rsidRPr="008A73CB">
        <w:rPr>
          <w:rFonts w:ascii="Times New Roman" w:hAnsi="Times New Roman" w:cs="Times New Roman"/>
          <w:sz w:val="24"/>
          <w:szCs w:val="24"/>
          <w:lang w:val="pt-BR"/>
        </w:rPr>
        <w:t>microsserviços</w:t>
      </w:r>
      <w:proofErr w:type="spellEnd"/>
      <w:r w:rsidRPr="008A73CB">
        <w:rPr>
          <w:rFonts w:ascii="Times New Roman" w:hAnsi="Times New Roman" w:cs="Times New Roman"/>
          <w:sz w:val="24"/>
          <w:szCs w:val="24"/>
          <w:lang w:val="pt-BR"/>
        </w:rPr>
        <w:t xml:space="preserve"> possibilitam o desenvolvimento modular, permitindo que diferentes equipes trabalhem separadamente em serviços distintos.</w:t>
      </w:r>
    </w:p>
    <w:p w14:paraId="43999494" w14:textId="77777777" w:rsidR="008A73CB" w:rsidRPr="008A73CB" w:rsidRDefault="008A73CB" w:rsidP="008A73CB">
      <w:pPr>
        <w:jc w:val="center"/>
        <w:rPr>
          <w:rFonts w:ascii="Times New Roman" w:hAnsi="Times New Roman" w:cs="Times New Roman"/>
          <w:b/>
          <w:bCs/>
          <w:sz w:val="24"/>
          <w:szCs w:val="24"/>
          <w:lang w:val="pt-BR"/>
        </w:rPr>
      </w:pPr>
      <w:r w:rsidRPr="008A73CB">
        <w:rPr>
          <w:rFonts w:ascii="Times New Roman" w:hAnsi="Times New Roman" w:cs="Times New Roman"/>
          <w:b/>
          <w:bCs/>
          <w:sz w:val="24"/>
          <w:szCs w:val="24"/>
          <w:lang w:val="pt-BR"/>
        </w:rPr>
        <w:t xml:space="preserve">Características principais dos </w:t>
      </w:r>
      <w:proofErr w:type="spellStart"/>
      <w:r w:rsidRPr="008A73CB">
        <w:rPr>
          <w:rFonts w:ascii="Times New Roman" w:hAnsi="Times New Roman" w:cs="Times New Roman"/>
          <w:b/>
          <w:bCs/>
          <w:sz w:val="24"/>
          <w:szCs w:val="24"/>
          <w:lang w:val="pt-BR"/>
        </w:rPr>
        <w:t>Microsserviços</w:t>
      </w:r>
      <w:proofErr w:type="spellEnd"/>
      <w:r w:rsidRPr="008A73CB">
        <w:rPr>
          <w:rFonts w:ascii="Times New Roman" w:hAnsi="Times New Roman" w:cs="Times New Roman"/>
          <w:b/>
          <w:bCs/>
          <w:sz w:val="24"/>
          <w:szCs w:val="24"/>
          <w:lang w:val="pt-BR"/>
        </w:rPr>
        <w:t>:</w:t>
      </w:r>
    </w:p>
    <w:p w14:paraId="75E5CE73" w14:textId="77777777" w:rsidR="008A73CB" w:rsidRPr="008A73CB" w:rsidRDefault="008A73CB" w:rsidP="008A73CB">
      <w:pPr>
        <w:numPr>
          <w:ilvl w:val="0"/>
          <w:numId w:val="14"/>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Independência</w:t>
      </w:r>
      <w:r w:rsidRPr="008A73CB">
        <w:rPr>
          <w:rFonts w:ascii="Times New Roman" w:hAnsi="Times New Roman" w:cs="Times New Roman"/>
          <w:sz w:val="24"/>
          <w:szCs w:val="24"/>
          <w:lang w:val="pt-BR"/>
        </w:rPr>
        <w:t>: Cada serviço opera de forma independente, reduzindo dependências e melhorando a tolerância a falhas.</w:t>
      </w:r>
    </w:p>
    <w:p w14:paraId="0C2E0612" w14:textId="77777777" w:rsidR="008A73CB" w:rsidRPr="008A73CB" w:rsidRDefault="008A73CB" w:rsidP="008A73CB">
      <w:pPr>
        <w:numPr>
          <w:ilvl w:val="0"/>
          <w:numId w:val="14"/>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Escalabilidade</w:t>
      </w:r>
      <w:r w:rsidRPr="008A73CB">
        <w:rPr>
          <w:rFonts w:ascii="Times New Roman" w:hAnsi="Times New Roman" w:cs="Times New Roman"/>
          <w:sz w:val="24"/>
          <w:szCs w:val="24"/>
          <w:lang w:val="pt-BR"/>
        </w:rPr>
        <w:t>: Os serviços podem ser escalados individualmente conforme a demanda, otimizando o uso de recursos.</w:t>
      </w:r>
    </w:p>
    <w:p w14:paraId="5CAB906B" w14:textId="77777777" w:rsidR="008A73CB" w:rsidRPr="008A73CB" w:rsidRDefault="008A73CB" w:rsidP="008A73CB">
      <w:pPr>
        <w:numPr>
          <w:ilvl w:val="0"/>
          <w:numId w:val="14"/>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Agnosticismo Tecnológico</w:t>
      </w:r>
      <w:r w:rsidRPr="008A73CB">
        <w:rPr>
          <w:rFonts w:ascii="Times New Roman" w:hAnsi="Times New Roman" w:cs="Times New Roman"/>
          <w:sz w:val="24"/>
          <w:szCs w:val="24"/>
          <w:lang w:val="pt-BR"/>
        </w:rPr>
        <w:t>: Diferentes serviços podem utilizar diferentes linguagens de programação e bancos de dados, promovendo flexibilidade.</w:t>
      </w:r>
    </w:p>
    <w:p w14:paraId="3CD03555" w14:textId="77777777" w:rsidR="008A73CB" w:rsidRPr="008A73CB" w:rsidRDefault="008A73CB" w:rsidP="008A73CB">
      <w:pPr>
        <w:numPr>
          <w:ilvl w:val="0"/>
          <w:numId w:val="14"/>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Implantação Contínua</w:t>
      </w:r>
      <w:r w:rsidRPr="008A73CB">
        <w:rPr>
          <w:rFonts w:ascii="Times New Roman" w:hAnsi="Times New Roman" w:cs="Times New Roman"/>
          <w:sz w:val="24"/>
          <w:szCs w:val="24"/>
          <w:lang w:val="pt-BR"/>
        </w:rPr>
        <w:t>: Facilita atualizações rápidas e lançamentos sem impactar todo o sistema.</w:t>
      </w:r>
    </w:p>
    <w:p w14:paraId="1A9ADD44" w14:textId="77777777" w:rsidR="008A73CB" w:rsidRPr="008A73CB" w:rsidRDefault="008A73CB" w:rsidP="008A73CB">
      <w:pPr>
        <w:numPr>
          <w:ilvl w:val="0"/>
          <w:numId w:val="14"/>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lastRenderedPageBreak/>
        <w:t>Comunicação via API</w:t>
      </w:r>
      <w:r w:rsidRPr="008A73CB">
        <w:rPr>
          <w:rFonts w:ascii="Times New Roman" w:hAnsi="Times New Roman" w:cs="Times New Roman"/>
          <w:sz w:val="24"/>
          <w:szCs w:val="24"/>
          <w:lang w:val="pt-BR"/>
        </w:rPr>
        <w:t xml:space="preserve">: Os serviços interagem por meio de protocolos leves como REST, </w:t>
      </w:r>
      <w:proofErr w:type="spellStart"/>
      <w:r w:rsidRPr="008A73CB">
        <w:rPr>
          <w:rFonts w:ascii="Times New Roman" w:hAnsi="Times New Roman" w:cs="Times New Roman"/>
          <w:sz w:val="24"/>
          <w:szCs w:val="24"/>
          <w:lang w:val="pt-BR"/>
        </w:rPr>
        <w:t>gRPC</w:t>
      </w:r>
      <w:proofErr w:type="spellEnd"/>
      <w:r w:rsidRPr="008A73CB">
        <w:rPr>
          <w:rFonts w:ascii="Times New Roman" w:hAnsi="Times New Roman" w:cs="Times New Roman"/>
          <w:sz w:val="24"/>
          <w:szCs w:val="24"/>
          <w:lang w:val="pt-BR"/>
        </w:rPr>
        <w:t xml:space="preserve"> ou filas de mensagens.</w:t>
      </w:r>
    </w:p>
    <w:p w14:paraId="422735F2" w14:textId="77777777" w:rsidR="008A73CB" w:rsidRPr="008A73CB" w:rsidRDefault="008A73CB" w:rsidP="008A73CB">
      <w:pPr>
        <w:jc w:val="center"/>
        <w:rPr>
          <w:rFonts w:ascii="Times New Roman" w:hAnsi="Times New Roman" w:cs="Times New Roman"/>
          <w:b/>
          <w:bCs/>
          <w:sz w:val="24"/>
          <w:szCs w:val="24"/>
          <w:lang w:val="pt-BR"/>
        </w:rPr>
      </w:pPr>
      <w:r w:rsidRPr="008A73CB">
        <w:rPr>
          <w:rFonts w:ascii="Times New Roman" w:hAnsi="Times New Roman" w:cs="Times New Roman"/>
          <w:b/>
          <w:bCs/>
          <w:sz w:val="24"/>
          <w:szCs w:val="24"/>
          <w:lang w:val="pt-BR"/>
        </w:rPr>
        <w:t xml:space="preserve">Vantagens dos </w:t>
      </w:r>
      <w:proofErr w:type="spellStart"/>
      <w:r w:rsidRPr="008A73CB">
        <w:rPr>
          <w:rFonts w:ascii="Times New Roman" w:hAnsi="Times New Roman" w:cs="Times New Roman"/>
          <w:b/>
          <w:bCs/>
          <w:sz w:val="24"/>
          <w:szCs w:val="24"/>
          <w:lang w:val="pt-BR"/>
        </w:rPr>
        <w:t>Microsserviços</w:t>
      </w:r>
      <w:proofErr w:type="spellEnd"/>
    </w:p>
    <w:p w14:paraId="754D6040" w14:textId="77777777" w:rsidR="008A73CB" w:rsidRPr="008A73CB" w:rsidRDefault="008A73CB" w:rsidP="008A73CB">
      <w:pPr>
        <w:numPr>
          <w:ilvl w:val="0"/>
          <w:numId w:val="15"/>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Melhor Escalabilidade</w:t>
      </w:r>
      <w:r w:rsidRPr="008A73CB">
        <w:rPr>
          <w:rFonts w:ascii="Times New Roman" w:hAnsi="Times New Roman" w:cs="Times New Roman"/>
          <w:sz w:val="24"/>
          <w:szCs w:val="24"/>
          <w:lang w:val="pt-BR"/>
        </w:rPr>
        <w:t>: Os serviços podem ser escalados separadamente conforme o uso, reduzindo consumo de recursos desnecessários.</w:t>
      </w:r>
    </w:p>
    <w:p w14:paraId="34726133" w14:textId="77777777" w:rsidR="008A73CB" w:rsidRPr="008A73CB" w:rsidRDefault="008A73CB" w:rsidP="008A73CB">
      <w:pPr>
        <w:numPr>
          <w:ilvl w:val="0"/>
          <w:numId w:val="15"/>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Maior Tolerância a Falhas</w:t>
      </w:r>
      <w:r w:rsidRPr="008A73CB">
        <w:rPr>
          <w:rFonts w:ascii="Times New Roman" w:hAnsi="Times New Roman" w:cs="Times New Roman"/>
          <w:sz w:val="24"/>
          <w:szCs w:val="24"/>
          <w:lang w:val="pt-BR"/>
        </w:rPr>
        <w:t xml:space="preserve">: A falha de um </w:t>
      </w:r>
      <w:proofErr w:type="spellStart"/>
      <w:r w:rsidRPr="008A73CB">
        <w:rPr>
          <w:rFonts w:ascii="Times New Roman" w:hAnsi="Times New Roman" w:cs="Times New Roman"/>
          <w:sz w:val="24"/>
          <w:szCs w:val="24"/>
          <w:lang w:val="pt-BR"/>
        </w:rPr>
        <w:t>microsserviço</w:t>
      </w:r>
      <w:proofErr w:type="spellEnd"/>
      <w:r w:rsidRPr="008A73CB">
        <w:rPr>
          <w:rFonts w:ascii="Times New Roman" w:hAnsi="Times New Roman" w:cs="Times New Roman"/>
          <w:sz w:val="24"/>
          <w:szCs w:val="24"/>
          <w:lang w:val="pt-BR"/>
        </w:rPr>
        <w:t xml:space="preserve"> não impacta necessariamente toda a aplicação.</w:t>
      </w:r>
    </w:p>
    <w:p w14:paraId="2307B560" w14:textId="77777777" w:rsidR="008A73CB" w:rsidRPr="008A73CB" w:rsidRDefault="008A73CB" w:rsidP="008A73CB">
      <w:pPr>
        <w:numPr>
          <w:ilvl w:val="0"/>
          <w:numId w:val="15"/>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Desenvolvimento e Implantação Mais Rápidos</w:t>
      </w:r>
      <w:r w:rsidRPr="008A73CB">
        <w:rPr>
          <w:rFonts w:ascii="Times New Roman" w:hAnsi="Times New Roman" w:cs="Times New Roman"/>
          <w:sz w:val="24"/>
          <w:szCs w:val="24"/>
          <w:lang w:val="pt-BR"/>
        </w:rPr>
        <w:t>: Serviços independentes permitem desenvolvimento contínuo por diferentes equipes.</w:t>
      </w:r>
    </w:p>
    <w:p w14:paraId="79C5E12A" w14:textId="77777777" w:rsidR="008A73CB" w:rsidRPr="008A73CB" w:rsidRDefault="008A73CB" w:rsidP="008A73CB">
      <w:pPr>
        <w:numPr>
          <w:ilvl w:val="0"/>
          <w:numId w:val="15"/>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Facilidade de Manutenção</w:t>
      </w:r>
      <w:r w:rsidRPr="008A73CB">
        <w:rPr>
          <w:rFonts w:ascii="Times New Roman" w:hAnsi="Times New Roman" w:cs="Times New Roman"/>
          <w:sz w:val="24"/>
          <w:szCs w:val="24"/>
          <w:lang w:val="pt-BR"/>
        </w:rPr>
        <w:t>: Códigos menores tornam a depuração e as atualizações mais fáceis, reduzindo a dívida técnica.</w:t>
      </w:r>
    </w:p>
    <w:p w14:paraId="375BF86D" w14:textId="77777777" w:rsidR="008A73CB" w:rsidRPr="008A73CB" w:rsidRDefault="008A73CB" w:rsidP="008A73CB">
      <w:pPr>
        <w:numPr>
          <w:ilvl w:val="0"/>
          <w:numId w:val="15"/>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Flexibilidade Tecnológica</w:t>
      </w:r>
      <w:r w:rsidRPr="008A73CB">
        <w:rPr>
          <w:rFonts w:ascii="Times New Roman" w:hAnsi="Times New Roman" w:cs="Times New Roman"/>
          <w:sz w:val="24"/>
          <w:szCs w:val="24"/>
          <w:lang w:val="pt-BR"/>
        </w:rPr>
        <w:t xml:space="preserve">: Cada </w:t>
      </w:r>
      <w:proofErr w:type="spellStart"/>
      <w:r w:rsidRPr="008A73CB">
        <w:rPr>
          <w:rFonts w:ascii="Times New Roman" w:hAnsi="Times New Roman" w:cs="Times New Roman"/>
          <w:sz w:val="24"/>
          <w:szCs w:val="24"/>
          <w:lang w:val="pt-BR"/>
        </w:rPr>
        <w:t>microsserviço</w:t>
      </w:r>
      <w:proofErr w:type="spellEnd"/>
      <w:r w:rsidRPr="008A73CB">
        <w:rPr>
          <w:rFonts w:ascii="Times New Roman" w:hAnsi="Times New Roman" w:cs="Times New Roman"/>
          <w:sz w:val="24"/>
          <w:szCs w:val="24"/>
          <w:lang w:val="pt-BR"/>
        </w:rPr>
        <w:t xml:space="preserve"> pode ser desenvolvido utilizando diferentes tecnologias, de acordo com a necessidade.</w:t>
      </w:r>
    </w:p>
    <w:p w14:paraId="5E56444A" w14:textId="77777777" w:rsidR="008A73CB" w:rsidRPr="008A73CB" w:rsidRDefault="008A73CB" w:rsidP="008A73CB">
      <w:pPr>
        <w:jc w:val="center"/>
        <w:rPr>
          <w:rFonts w:ascii="Times New Roman" w:hAnsi="Times New Roman" w:cs="Times New Roman"/>
          <w:b/>
          <w:bCs/>
          <w:sz w:val="24"/>
          <w:szCs w:val="24"/>
          <w:lang w:val="pt-BR"/>
        </w:rPr>
      </w:pPr>
      <w:r w:rsidRPr="008A73CB">
        <w:rPr>
          <w:rFonts w:ascii="Times New Roman" w:hAnsi="Times New Roman" w:cs="Times New Roman"/>
          <w:b/>
          <w:bCs/>
          <w:sz w:val="24"/>
          <w:szCs w:val="24"/>
          <w:lang w:val="pt-BR"/>
        </w:rPr>
        <w:t xml:space="preserve">Desvantagens dos </w:t>
      </w:r>
      <w:proofErr w:type="spellStart"/>
      <w:r w:rsidRPr="008A73CB">
        <w:rPr>
          <w:rFonts w:ascii="Times New Roman" w:hAnsi="Times New Roman" w:cs="Times New Roman"/>
          <w:b/>
          <w:bCs/>
          <w:sz w:val="24"/>
          <w:szCs w:val="24"/>
          <w:lang w:val="pt-BR"/>
        </w:rPr>
        <w:t>Microsserviços</w:t>
      </w:r>
      <w:proofErr w:type="spellEnd"/>
    </w:p>
    <w:p w14:paraId="2E86AACB" w14:textId="77777777" w:rsidR="008A73CB" w:rsidRPr="008A73CB" w:rsidRDefault="008A73CB" w:rsidP="008A73CB">
      <w:pPr>
        <w:numPr>
          <w:ilvl w:val="0"/>
          <w:numId w:val="16"/>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Maior Complexidade</w:t>
      </w:r>
      <w:r w:rsidRPr="008A73CB">
        <w:rPr>
          <w:rFonts w:ascii="Times New Roman" w:hAnsi="Times New Roman" w:cs="Times New Roman"/>
          <w:sz w:val="24"/>
          <w:szCs w:val="24"/>
          <w:lang w:val="pt-BR"/>
        </w:rPr>
        <w:t>: Gerenciar múltiplos serviços, dependências e comunicações exige uma orquestração sofisticada.</w:t>
      </w:r>
    </w:p>
    <w:p w14:paraId="7F52F466" w14:textId="77777777" w:rsidR="008A73CB" w:rsidRPr="008A73CB" w:rsidRDefault="008A73CB" w:rsidP="008A73CB">
      <w:pPr>
        <w:numPr>
          <w:ilvl w:val="0"/>
          <w:numId w:val="16"/>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Sobrecarga Operacional</w:t>
      </w:r>
      <w:r w:rsidRPr="008A73CB">
        <w:rPr>
          <w:rFonts w:ascii="Times New Roman" w:hAnsi="Times New Roman" w:cs="Times New Roman"/>
          <w:sz w:val="24"/>
          <w:szCs w:val="24"/>
          <w:lang w:val="pt-BR"/>
        </w:rPr>
        <w:t>: Requer infraestrutura robusta para monitoramento, segurança e comunicação entre serviços.</w:t>
      </w:r>
    </w:p>
    <w:p w14:paraId="2C76F846" w14:textId="77777777" w:rsidR="008A73CB" w:rsidRPr="008A73CB" w:rsidRDefault="008A73CB" w:rsidP="008A73CB">
      <w:pPr>
        <w:numPr>
          <w:ilvl w:val="0"/>
          <w:numId w:val="16"/>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Latência na Comunicação</w:t>
      </w:r>
      <w:r w:rsidRPr="008A73CB">
        <w:rPr>
          <w:rFonts w:ascii="Times New Roman" w:hAnsi="Times New Roman" w:cs="Times New Roman"/>
          <w:sz w:val="24"/>
          <w:szCs w:val="24"/>
          <w:lang w:val="pt-BR"/>
        </w:rPr>
        <w:t>: A interação entre serviços pode introduzir atrasos devido à comunicação em rede.</w:t>
      </w:r>
    </w:p>
    <w:p w14:paraId="6B1F5BC9" w14:textId="77777777" w:rsidR="008A73CB" w:rsidRPr="008A73CB" w:rsidRDefault="008A73CB" w:rsidP="008A73CB">
      <w:pPr>
        <w:numPr>
          <w:ilvl w:val="0"/>
          <w:numId w:val="16"/>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Desafios na Gestão de Dados</w:t>
      </w:r>
      <w:r w:rsidRPr="008A73CB">
        <w:rPr>
          <w:rFonts w:ascii="Times New Roman" w:hAnsi="Times New Roman" w:cs="Times New Roman"/>
          <w:sz w:val="24"/>
          <w:szCs w:val="24"/>
          <w:lang w:val="pt-BR"/>
        </w:rPr>
        <w:t>: Manter consistência e transações entre serviços distribuídos pode ser complexo.</w:t>
      </w:r>
    </w:p>
    <w:p w14:paraId="2D111D5D" w14:textId="77777777" w:rsidR="008A73CB" w:rsidRPr="008A73CB" w:rsidRDefault="008A73CB" w:rsidP="008A73CB">
      <w:pPr>
        <w:numPr>
          <w:ilvl w:val="0"/>
          <w:numId w:val="16"/>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Riscos de Segurança</w:t>
      </w:r>
      <w:r w:rsidRPr="008A73CB">
        <w:rPr>
          <w:rFonts w:ascii="Times New Roman" w:hAnsi="Times New Roman" w:cs="Times New Roman"/>
          <w:sz w:val="24"/>
          <w:szCs w:val="24"/>
          <w:lang w:val="pt-BR"/>
        </w:rPr>
        <w:t xml:space="preserve">: Mais APIs e </w:t>
      </w:r>
      <w:proofErr w:type="spellStart"/>
      <w:r w:rsidRPr="008A73CB">
        <w:rPr>
          <w:rFonts w:ascii="Times New Roman" w:hAnsi="Times New Roman" w:cs="Times New Roman"/>
          <w:sz w:val="24"/>
          <w:szCs w:val="24"/>
          <w:lang w:val="pt-BR"/>
        </w:rPr>
        <w:t>endpoints</w:t>
      </w:r>
      <w:proofErr w:type="spellEnd"/>
      <w:r w:rsidRPr="008A73CB">
        <w:rPr>
          <w:rFonts w:ascii="Times New Roman" w:hAnsi="Times New Roman" w:cs="Times New Roman"/>
          <w:sz w:val="24"/>
          <w:szCs w:val="24"/>
          <w:lang w:val="pt-BR"/>
        </w:rPr>
        <w:t xml:space="preserve"> aumentam a superfície de ataque potencial.</w:t>
      </w:r>
    </w:p>
    <w:p w14:paraId="04A04FA2" w14:textId="77777777" w:rsidR="008A73CB" w:rsidRPr="008A73CB" w:rsidRDefault="008A73CB" w:rsidP="008A73CB">
      <w:pPr>
        <w:jc w:val="center"/>
        <w:rPr>
          <w:rFonts w:ascii="Times New Roman" w:hAnsi="Times New Roman" w:cs="Times New Roman"/>
          <w:b/>
          <w:bCs/>
          <w:sz w:val="24"/>
          <w:szCs w:val="24"/>
          <w:lang w:val="pt-BR"/>
        </w:rPr>
      </w:pPr>
      <w:r w:rsidRPr="008A73CB">
        <w:rPr>
          <w:rFonts w:ascii="Times New Roman" w:hAnsi="Times New Roman" w:cs="Times New Roman"/>
          <w:b/>
          <w:bCs/>
          <w:sz w:val="24"/>
          <w:szCs w:val="24"/>
          <w:lang w:val="pt-BR"/>
        </w:rPr>
        <w:t xml:space="preserve">Relação Entre </w:t>
      </w:r>
      <w:proofErr w:type="spellStart"/>
      <w:r w:rsidRPr="008A73CB">
        <w:rPr>
          <w:rFonts w:ascii="Times New Roman" w:hAnsi="Times New Roman" w:cs="Times New Roman"/>
          <w:b/>
          <w:bCs/>
          <w:sz w:val="24"/>
          <w:szCs w:val="24"/>
          <w:lang w:val="pt-BR"/>
        </w:rPr>
        <w:t>Microsserviços</w:t>
      </w:r>
      <w:proofErr w:type="spellEnd"/>
      <w:r w:rsidRPr="008A73CB">
        <w:rPr>
          <w:rFonts w:ascii="Times New Roman" w:hAnsi="Times New Roman" w:cs="Times New Roman"/>
          <w:b/>
          <w:bCs/>
          <w:sz w:val="24"/>
          <w:szCs w:val="24"/>
          <w:lang w:val="pt-BR"/>
        </w:rPr>
        <w:t xml:space="preserve">, Banco de Dados e </w:t>
      </w:r>
      <w:proofErr w:type="spellStart"/>
      <w:r w:rsidRPr="008A73CB">
        <w:rPr>
          <w:rFonts w:ascii="Times New Roman" w:hAnsi="Times New Roman" w:cs="Times New Roman"/>
          <w:b/>
          <w:bCs/>
          <w:sz w:val="24"/>
          <w:szCs w:val="24"/>
          <w:lang w:val="pt-BR"/>
        </w:rPr>
        <w:t>SGBDs</w:t>
      </w:r>
      <w:proofErr w:type="spellEnd"/>
    </w:p>
    <w:p w14:paraId="151B9AF9" w14:textId="77777777" w:rsidR="008A73CB" w:rsidRPr="008A73CB" w:rsidRDefault="008A73CB" w:rsidP="008A73CB">
      <w:pPr>
        <w:jc w:val="both"/>
        <w:rPr>
          <w:rFonts w:ascii="Times New Roman" w:hAnsi="Times New Roman" w:cs="Times New Roman"/>
          <w:sz w:val="24"/>
          <w:szCs w:val="24"/>
          <w:lang w:val="pt-BR"/>
        </w:rPr>
      </w:pPr>
      <w:r w:rsidRPr="008A73CB">
        <w:rPr>
          <w:rFonts w:ascii="Times New Roman" w:hAnsi="Times New Roman" w:cs="Times New Roman"/>
          <w:sz w:val="24"/>
          <w:szCs w:val="24"/>
          <w:lang w:val="pt-BR"/>
        </w:rPr>
        <w:t xml:space="preserve">Os </w:t>
      </w:r>
      <w:proofErr w:type="spellStart"/>
      <w:r w:rsidRPr="008A73CB">
        <w:rPr>
          <w:rFonts w:ascii="Times New Roman" w:hAnsi="Times New Roman" w:cs="Times New Roman"/>
          <w:sz w:val="24"/>
          <w:szCs w:val="24"/>
          <w:lang w:val="pt-BR"/>
        </w:rPr>
        <w:t>microsserviços</w:t>
      </w:r>
      <w:proofErr w:type="spellEnd"/>
      <w:r w:rsidRPr="008A73CB">
        <w:rPr>
          <w:rFonts w:ascii="Times New Roman" w:hAnsi="Times New Roman" w:cs="Times New Roman"/>
          <w:sz w:val="24"/>
          <w:szCs w:val="24"/>
          <w:lang w:val="pt-BR"/>
        </w:rPr>
        <w:t xml:space="preserve"> têm uma relação direta com bancos de dados e sistemas gerenciadores de banco de dados (</w:t>
      </w:r>
      <w:proofErr w:type="spellStart"/>
      <w:r w:rsidRPr="008A73CB">
        <w:rPr>
          <w:rFonts w:ascii="Times New Roman" w:hAnsi="Times New Roman" w:cs="Times New Roman"/>
          <w:sz w:val="24"/>
          <w:szCs w:val="24"/>
          <w:lang w:val="pt-BR"/>
        </w:rPr>
        <w:t>SGBDs</w:t>
      </w:r>
      <w:proofErr w:type="spellEnd"/>
      <w:r w:rsidRPr="008A73CB">
        <w:rPr>
          <w:rFonts w:ascii="Times New Roman" w:hAnsi="Times New Roman" w:cs="Times New Roman"/>
          <w:sz w:val="24"/>
          <w:szCs w:val="24"/>
          <w:lang w:val="pt-BR"/>
        </w:rPr>
        <w:t xml:space="preserve">). Enquanto os bancos de dados armazenam e organizam os dados de uma aplicação, os </w:t>
      </w:r>
      <w:proofErr w:type="spellStart"/>
      <w:r w:rsidRPr="008A73CB">
        <w:rPr>
          <w:rFonts w:ascii="Times New Roman" w:hAnsi="Times New Roman" w:cs="Times New Roman"/>
          <w:sz w:val="24"/>
          <w:szCs w:val="24"/>
          <w:lang w:val="pt-BR"/>
        </w:rPr>
        <w:t>SGBDs</w:t>
      </w:r>
      <w:proofErr w:type="spellEnd"/>
      <w:r w:rsidRPr="008A73CB">
        <w:rPr>
          <w:rFonts w:ascii="Times New Roman" w:hAnsi="Times New Roman" w:cs="Times New Roman"/>
          <w:sz w:val="24"/>
          <w:szCs w:val="24"/>
          <w:lang w:val="pt-BR"/>
        </w:rPr>
        <w:t xml:space="preserve"> atuam como intermediários que permitem a manipulação e recuperação eficiente desses dados. No contexto de </w:t>
      </w:r>
      <w:proofErr w:type="spellStart"/>
      <w:r w:rsidRPr="008A73CB">
        <w:rPr>
          <w:rFonts w:ascii="Times New Roman" w:hAnsi="Times New Roman" w:cs="Times New Roman"/>
          <w:sz w:val="24"/>
          <w:szCs w:val="24"/>
          <w:lang w:val="pt-BR"/>
        </w:rPr>
        <w:t>microsserviços</w:t>
      </w:r>
      <w:proofErr w:type="spellEnd"/>
      <w:r w:rsidRPr="008A73CB">
        <w:rPr>
          <w:rFonts w:ascii="Times New Roman" w:hAnsi="Times New Roman" w:cs="Times New Roman"/>
          <w:sz w:val="24"/>
          <w:szCs w:val="24"/>
          <w:lang w:val="pt-BR"/>
        </w:rPr>
        <w:t>, essa relação pode se manifestar de diferentes formas:</w:t>
      </w:r>
    </w:p>
    <w:p w14:paraId="5F1500DF" w14:textId="77777777" w:rsidR="008A73CB" w:rsidRPr="008A73CB" w:rsidRDefault="008A73CB" w:rsidP="008A73CB">
      <w:pPr>
        <w:numPr>
          <w:ilvl w:val="0"/>
          <w:numId w:val="17"/>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lastRenderedPageBreak/>
        <w:t>Bancos de Dados Distribuídos</w:t>
      </w:r>
      <w:r w:rsidRPr="008A73CB">
        <w:rPr>
          <w:rFonts w:ascii="Times New Roman" w:hAnsi="Times New Roman" w:cs="Times New Roman"/>
          <w:sz w:val="24"/>
          <w:szCs w:val="24"/>
          <w:lang w:val="pt-BR"/>
        </w:rPr>
        <w:t xml:space="preserve">: Cada </w:t>
      </w:r>
      <w:proofErr w:type="spellStart"/>
      <w:r w:rsidRPr="008A73CB">
        <w:rPr>
          <w:rFonts w:ascii="Times New Roman" w:hAnsi="Times New Roman" w:cs="Times New Roman"/>
          <w:sz w:val="24"/>
          <w:szCs w:val="24"/>
          <w:lang w:val="pt-BR"/>
        </w:rPr>
        <w:t>microsserviço</w:t>
      </w:r>
      <w:proofErr w:type="spellEnd"/>
      <w:r w:rsidRPr="008A73CB">
        <w:rPr>
          <w:rFonts w:ascii="Times New Roman" w:hAnsi="Times New Roman" w:cs="Times New Roman"/>
          <w:sz w:val="24"/>
          <w:szCs w:val="24"/>
          <w:lang w:val="pt-BR"/>
        </w:rPr>
        <w:t xml:space="preserve"> pode possuir seu próprio banco de dados, garantindo independência e maior escalabilidade, mas também aumentando a complexidade da sincronização de dados.</w:t>
      </w:r>
    </w:p>
    <w:p w14:paraId="43CF509D" w14:textId="77777777" w:rsidR="008A73CB" w:rsidRPr="008A73CB" w:rsidRDefault="008A73CB" w:rsidP="008A73CB">
      <w:pPr>
        <w:numPr>
          <w:ilvl w:val="0"/>
          <w:numId w:val="17"/>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Gerenciamento de Transações</w:t>
      </w:r>
      <w:r w:rsidRPr="008A73CB">
        <w:rPr>
          <w:rFonts w:ascii="Times New Roman" w:hAnsi="Times New Roman" w:cs="Times New Roman"/>
          <w:sz w:val="24"/>
          <w:szCs w:val="24"/>
          <w:lang w:val="pt-BR"/>
        </w:rPr>
        <w:t xml:space="preserve">: Como cada </w:t>
      </w:r>
      <w:proofErr w:type="spellStart"/>
      <w:r w:rsidRPr="008A73CB">
        <w:rPr>
          <w:rFonts w:ascii="Times New Roman" w:hAnsi="Times New Roman" w:cs="Times New Roman"/>
          <w:sz w:val="24"/>
          <w:szCs w:val="24"/>
          <w:lang w:val="pt-BR"/>
        </w:rPr>
        <w:t>microsserviço</w:t>
      </w:r>
      <w:proofErr w:type="spellEnd"/>
      <w:r w:rsidRPr="008A73CB">
        <w:rPr>
          <w:rFonts w:ascii="Times New Roman" w:hAnsi="Times New Roman" w:cs="Times New Roman"/>
          <w:sz w:val="24"/>
          <w:szCs w:val="24"/>
          <w:lang w:val="pt-BR"/>
        </w:rPr>
        <w:t xml:space="preserve"> pode utilizar diferentes </w:t>
      </w:r>
      <w:proofErr w:type="spellStart"/>
      <w:r w:rsidRPr="008A73CB">
        <w:rPr>
          <w:rFonts w:ascii="Times New Roman" w:hAnsi="Times New Roman" w:cs="Times New Roman"/>
          <w:sz w:val="24"/>
          <w:szCs w:val="24"/>
          <w:lang w:val="pt-BR"/>
        </w:rPr>
        <w:t>SGBDs</w:t>
      </w:r>
      <w:proofErr w:type="spellEnd"/>
      <w:r w:rsidRPr="008A73CB">
        <w:rPr>
          <w:rFonts w:ascii="Times New Roman" w:hAnsi="Times New Roman" w:cs="Times New Roman"/>
          <w:sz w:val="24"/>
          <w:szCs w:val="24"/>
          <w:lang w:val="pt-BR"/>
        </w:rPr>
        <w:t xml:space="preserve">, a consistência de dados precisa ser garantida por estratégias como Event </w:t>
      </w:r>
      <w:proofErr w:type="spellStart"/>
      <w:r w:rsidRPr="008A73CB">
        <w:rPr>
          <w:rFonts w:ascii="Times New Roman" w:hAnsi="Times New Roman" w:cs="Times New Roman"/>
          <w:sz w:val="24"/>
          <w:szCs w:val="24"/>
          <w:lang w:val="pt-BR"/>
        </w:rPr>
        <w:t>Sourcing</w:t>
      </w:r>
      <w:proofErr w:type="spellEnd"/>
      <w:r w:rsidRPr="008A73CB">
        <w:rPr>
          <w:rFonts w:ascii="Times New Roman" w:hAnsi="Times New Roman" w:cs="Times New Roman"/>
          <w:sz w:val="24"/>
          <w:szCs w:val="24"/>
          <w:lang w:val="pt-BR"/>
        </w:rPr>
        <w:t xml:space="preserve"> ou Sagas.</w:t>
      </w:r>
    </w:p>
    <w:p w14:paraId="03547C91" w14:textId="77777777" w:rsidR="008A73CB" w:rsidRPr="008A73CB" w:rsidRDefault="008A73CB" w:rsidP="008A73CB">
      <w:pPr>
        <w:numPr>
          <w:ilvl w:val="0"/>
          <w:numId w:val="17"/>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Flexibilidade no Armazenamento</w:t>
      </w:r>
      <w:r w:rsidRPr="008A73CB">
        <w:rPr>
          <w:rFonts w:ascii="Times New Roman" w:hAnsi="Times New Roman" w:cs="Times New Roman"/>
          <w:sz w:val="24"/>
          <w:szCs w:val="24"/>
          <w:lang w:val="pt-BR"/>
        </w:rPr>
        <w:t xml:space="preserve">: </w:t>
      </w:r>
      <w:proofErr w:type="spellStart"/>
      <w:r w:rsidRPr="008A73CB">
        <w:rPr>
          <w:rFonts w:ascii="Times New Roman" w:hAnsi="Times New Roman" w:cs="Times New Roman"/>
          <w:sz w:val="24"/>
          <w:szCs w:val="24"/>
          <w:lang w:val="pt-BR"/>
        </w:rPr>
        <w:t>Microsserviços</w:t>
      </w:r>
      <w:proofErr w:type="spellEnd"/>
      <w:r w:rsidRPr="008A73CB">
        <w:rPr>
          <w:rFonts w:ascii="Times New Roman" w:hAnsi="Times New Roman" w:cs="Times New Roman"/>
          <w:sz w:val="24"/>
          <w:szCs w:val="24"/>
          <w:lang w:val="pt-BR"/>
        </w:rPr>
        <w:t xml:space="preserve"> permitem a utilização de diferentes tipos de bancos de dados, como bancos relacionais (SQL) ou bancos </w:t>
      </w:r>
      <w:proofErr w:type="spellStart"/>
      <w:r w:rsidRPr="008A73CB">
        <w:rPr>
          <w:rFonts w:ascii="Times New Roman" w:hAnsi="Times New Roman" w:cs="Times New Roman"/>
          <w:sz w:val="24"/>
          <w:szCs w:val="24"/>
          <w:lang w:val="pt-BR"/>
        </w:rPr>
        <w:t>NoSQL</w:t>
      </w:r>
      <w:proofErr w:type="spellEnd"/>
      <w:r w:rsidRPr="008A73CB">
        <w:rPr>
          <w:rFonts w:ascii="Times New Roman" w:hAnsi="Times New Roman" w:cs="Times New Roman"/>
          <w:sz w:val="24"/>
          <w:szCs w:val="24"/>
          <w:lang w:val="pt-BR"/>
        </w:rPr>
        <w:t>, de acordo com as necessidades específicas de cada serviço.</w:t>
      </w:r>
    </w:p>
    <w:p w14:paraId="5B3B7EDF" w14:textId="77777777" w:rsidR="008A73CB" w:rsidRPr="008A73CB" w:rsidRDefault="008A73CB" w:rsidP="008A73CB">
      <w:pPr>
        <w:numPr>
          <w:ilvl w:val="0"/>
          <w:numId w:val="17"/>
        </w:numPr>
        <w:jc w:val="both"/>
        <w:rPr>
          <w:rFonts w:ascii="Times New Roman" w:hAnsi="Times New Roman" w:cs="Times New Roman"/>
          <w:sz w:val="24"/>
          <w:szCs w:val="24"/>
          <w:lang w:val="pt-BR"/>
        </w:rPr>
      </w:pPr>
      <w:r w:rsidRPr="008A73CB">
        <w:rPr>
          <w:rFonts w:ascii="Times New Roman" w:hAnsi="Times New Roman" w:cs="Times New Roman"/>
          <w:b/>
          <w:bCs/>
          <w:sz w:val="24"/>
          <w:szCs w:val="24"/>
          <w:lang w:val="pt-BR"/>
        </w:rPr>
        <w:t>APIs para Acesso a Dados</w:t>
      </w:r>
      <w:r w:rsidRPr="008A73CB">
        <w:rPr>
          <w:rFonts w:ascii="Times New Roman" w:hAnsi="Times New Roman" w:cs="Times New Roman"/>
          <w:sz w:val="24"/>
          <w:szCs w:val="24"/>
          <w:lang w:val="pt-BR"/>
        </w:rPr>
        <w:t xml:space="preserve">: Em vez de permitir acessos diretos a bancos de dados, </w:t>
      </w:r>
      <w:proofErr w:type="spellStart"/>
      <w:r w:rsidRPr="008A73CB">
        <w:rPr>
          <w:rFonts w:ascii="Times New Roman" w:hAnsi="Times New Roman" w:cs="Times New Roman"/>
          <w:sz w:val="24"/>
          <w:szCs w:val="24"/>
          <w:lang w:val="pt-BR"/>
        </w:rPr>
        <w:t>microsserviços</w:t>
      </w:r>
      <w:proofErr w:type="spellEnd"/>
      <w:r w:rsidRPr="008A73CB">
        <w:rPr>
          <w:rFonts w:ascii="Times New Roman" w:hAnsi="Times New Roman" w:cs="Times New Roman"/>
          <w:sz w:val="24"/>
          <w:szCs w:val="24"/>
          <w:lang w:val="pt-BR"/>
        </w:rPr>
        <w:t xml:space="preserve"> geralmente utilizam APIs para acessar e modificar dados, garantindo maior segurança e controle.</w:t>
      </w:r>
    </w:p>
    <w:p w14:paraId="147F13B3" w14:textId="77777777" w:rsidR="008A73CB" w:rsidRPr="008A73CB" w:rsidRDefault="008A73CB" w:rsidP="008A73CB">
      <w:pPr>
        <w:jc w:val="both"/>
        <w:rPr>
          <w:rFonts w:ascii="Times New Roman" w:hAnsi="Times New Roman" w:cs="Times New Roman"/>
          <w:sz w:val="24"/>
          <w:szCs w:val="24"/>
          <w:lang w:val="pt-BR"/>
        </w:rPr>
      </w:pPr>
      <w:r w:rsidRPr="008A73CB">
        <w:rPr>
          <w:rFonts w:ascii="Times New Roman" w:hAnsi="Times New Roman" w:cs="Times New Roman"/>
          <w:sz w:val="24"/>
          <w:szCs w:val="24"/>
          <w:lang w:val="pt-BR"/>
        </w:rPr>
        <w:t xml:space="preserve">A correta integração entre </w:t>
      </w:r>
      <w:proofErr w:type="spellStart"/>
      <w:r w:rsidRPr="008A73CB">
        <w:rPr>
          <w:rFonts w:ascii="Times New Roman" w:hAnsi="Times New Roman" w:cs="Times New Roman"/>
          <w:sz w:val="24"/>
          <w:szCs w:val="24"/>
          <w:lang w:val="pt-BR"/>
        </w:rPr>
        <w:t>microsserviços</w:t>
      </w:r>
      <w:proofErr w:type="spellEnd"/>
      <w:r w:rsidRPr="008A73CB">
        <w:rPr>
          <w:rFonts w:ascii="Times New Roman" w:hAnsi="Times New Roman" w:cs="Times New Roman"/>
          <w:sz w:val="24"/>
          <w:szCs w:val="24"/>
          <w:lang w:val="pt-BR"/>
        </w:rPr>
        <w:t xml:space="preserve">, bancos de dados e </w:t>
      </w:r>
      <w:proofErr w:type="spellStart"/>
      <w:r w:rsidRPr="008A73CB">
        <w:rPr>
          <w:rFonts w:ascii="Times New Roman" w:hAnsi="Times New Roman" w:cs="Times New Roman"/>
          <w:sz w:val="24"/>
          <w:szCs w:val="24"/>
          <w:lang w:val="pt-BR"/>
        </w:rPr>
        <w:t>SGBDs</w:t>
      </w:r>
      <w:proofErr w:type="spellEnd"/>
      <w:r w:rsidRPr="008A73CB">
        <w:rPr>
          <w:rFonts w:ascii="Times New Roman" w:hAnsi="Times New Roman" w:cs="Times New Roman"/>
          <w:sz w:val="24"/>
          <w:szCs w:val="24"/>
          <w:lang w:val="pt-BR"/>
        </w:rPr>
        <w:t xml:space="preserve"> é essencial para garantir a eficiência, segurança e escalabilidade </w:t>
      </w:r>
      <w:proofErr w:type="spellStart"/>
      <w:r w:rsidRPr="008A73CB">
        <w:rPr>
          <w:rFonts w:ascii="Times New Roman" w:hAnsi="Times New Roman" w:cs="Times New Roman"/>
          <w:sz w:val="24"/>
          <w:szCs w:val="24"/>
          <w:lang w:val="pt-BR"/>
        </w:rPr>
        <w:t>de</w:t>
      </w:r>
      <w:proofErr w:type="spellEnd"/>
      <w:r w:rsidRPr="008A73CB">
        <w:rPr>
          <w:rFonts w:ascii="Times New Roman" w:hAnsi="Times New Roman" w:cs="Times New Roman"/>
          <w:sz w:val="24"/>
          <w:szCs w:val="24"/>
          <w:lang w:val="pt-BR"/>
        </w:rPr>
        <w:t xml:space="preserve"> sistemas distribuídos.</w:t>
      </w:r>
    </w:p>
    <w:p w14:paraId="6A23669C" w14:textId="77777777" w:rsidR="008A73CB" w:rsidRPr="008A73CB" w:rsidRDefault="008A73CB" w:rsidP="008A73CB">
      <w:pPr>
        <w:jc w:val="center"/>
        <w:rPr>
          <w:rFonts w:ascii="Times New Roman" w:hAnsi="Times New Roman" w:cs="Times New Roman"/>
          <w:b/>
          <w:bCs/>
          <w:sz w:val="24"/>
          <w:szCs w:val="24"/>
          <w:lang w:val="pt-BR"/>
        </w:rPr>
      </w:pPr>
      <w:r w:rsidRPr="008A73CB">
        <w:rPr>
          <w:rFonts w:ascii="Times New Roman" w:hAnsi="Times New Roman" w:cs="Times New Roman"/>
          <w:b/>
          <w:bCs/>
          <w:sz w:val="24"/>
          <w:szCs w:val="24"/>
          <w:lang w:val="pt-BR"/>
        </w:rPr>
        <w:t>Conclusão</w:t>
      </w:r>
    </w:p>
    <w:p w14:paraId="6B244B6E" w14:textId="77777777" w:rsidR="008A73CB" w:rsidRPr="008A73CB" w:rsidRDefault="008A73CB" w:rsidP="008A73CB">
      <w:pPr>
        <w:jc w:val="both"/>
        <w:rPr>
          <w:rFonts w:ascii="Times New Roman" w:hAnsi="Times New Roman" w:cs="Times New Roman"/>
          <w:sz w:val="24"/>
          <w:szCs w:val="24"/>
          <w:lang w:val="pt-BR"/>
        </w:rPr>
      </w:pPr>
      <w:r w:rsidRPr="008A73CB">
        <w:rPr>
          <w:rFonts w:ascii="Times New Roman" w:hAnsi="Times New Roman" w:cs="Times New Roman"/>
          <w:sz w:val="24"/>
          <w:szCs w:val="24"/>
          <w:lang w:val="pt-BR"/>
        </w:rPr>
        <w:t xml:space="preserve">A arquitetura de </w:t>
      </w:r>
      <w:proofErr w:type="spellStart"/>
      <w:r w:rsidRPr="008A73CB">
        <w:rPr>
          <w:rFonts w:ascii="Times New Roman" w:hAnsi="Times New Roman" w:cs="Times New Roman"/>
          <w:sz w:val="24"/>
          <w:szCs w:val="24"/>
          <w:lang w:val="pt-BR"/>
        </w:rPr>
        <w:t>microsserviços</w:t>
      </w:r>
      <w:proofErr w:type="spellEnd"/>
      <w:r w:rsidRPr="008A73CB">
        <w:rPr>
          <w:rFonts w:ascii="Times New Roman" w:hAnsi="Times New Roman" w:cs="Times New Roman"/>
          <w:sz w:val="24"/>
          <w:szCs w:val="24"/>
          <w:lang w:val="pt-BR"/>
        </w:rPr>
        <w:t xml:space="preserve"> é uma abordagem poderosa para o desenvolvimento de sistemas escaláveis, flexíveis e fáceis de manter. Embora apresente desafios como maior complexidade e latência na comunicação, suas vantagens superam essas dificuldades em muitos cenários. A integração eficiente entre </w:t>
      </w:r>
      <w:proofErr w:type="spellStart"/>
      <w:r w:rsidRPr="008A73CB">
        <w:rPr>
          <w:rFonts w:ascii="Times New Roman" w:hAnsi="Times New Roman" w:cs="Times New Roman"/>
          <w:sz w:val="24"/>
          <w:szCs w:val="24"/>
          <w:lang w:val="pt-BR"/>
        </w:rPr>
        <w:t>microsserviços</w:t>
      </w:r>
      <w:proofErr w:type="spellEnd"/>
      <w:r w:rsidRPr="008A73CB">
        <w:rPr>
          <w:rFonts w:ascii="Times New Roman" w:hAnsi="Times New Roman" w:cs="Times New Roman"/>
          <w:sz w:val="24"/>
          <w:szCs w:val="24"/>
          <w:lang w:val="pt-BR"/>
        </w:rPr>
        <w:t xml:space="preserve">, bancos de dados e </w:t>
      </w:r>
      <w:proofErr w:type="spellStart"/>
      <w:r w:rsidRPr="008A73CB">
        <w:rPr>
          <w:rFonts w:ascii="Times New Roman" w:hAnsi="Times New Roman" w:cs="Times New Roman"/>
          <w:sz w:val="24"/>
          <w:szCs w:val="24"/>
          <w:lang w:val="pt-BR"/>
        </w:rPr>
        <w:t>SGBDs</w:t>
      </w:r>
      <w:proofErr w:type="spellEnd"/>
      <w:r w:rsidRPr="008A73CB">
        <w:rPr>
          <w:rFonts w:ascii="Times New Roman" w:hAnsi="Times New Roman" w:cs="Times New Roman"/>
          <w:sz w:val="24"/>
          <w:szCs w:val="24"/>
          <w:lang w:val="pt-BR"/>
        </w:rPr>
        <w:t xml:space="preserve"> é essencial para garantir a robustez e o desempenho do sistema. A decisão de adotar essa arquitetura deve ser baseada nas necessidades específicas da aplicação, considerando os benefícios e desafios envolvidos.</w:t>
      </w:r>
    </w:p>
    <w:p w14:paraId="478E4154" w14:textId="77777777" w:rsidR="00044734" w:rsidRPr="008A73CB" w:rsidRDefault="00044734" w:rsidP="008A73CB">
      <w:pPr>
        <w:jc w:val="both"/>
        <w:rPr>
          <w:rFonts w:ascii="Times New Roman" w:hAnsi="Times New Roman" w:cs="Times New Roman"/>
          <w:sz w:val="24"/>
          <w:szCs w:val="24"/>
          <w:lang w:val="pt-BR"/>
        </w:rPr>
      </w:pPr>
    </w:p>
    <w:p w14:paraId="70860C9F" w14:textId="77777777" w:rsidR="00044734" w:rsidRDefault="00044734" w:rsidP="00044734">
      <w:pPr>
        <w:jc w:val="center"/>
        <w:rPr>
          <w:rFonts w:ascii="Times New Roman" w:hAnsi="Times New Roman" w:cs="Times New Roman"/>
          <w:b/>
          <w:bCs/>
          <w:sz w:val="24"/>
          <w:szCs w:val="24"/>
          <w:lang w:val="pt-BR"/>
        </w:rPr>
      </w:pPr>
    </w:p>
    <w:p w14:paraId="300ECA5D" w14:textId="77777777" w:rsidR="00044734" w:rsidRPr="008A73CB" w:rsidRDefault="00044734" w:rsidP="008A73CB">
      <w:pPr>
        <w:jc w:val="both"/>
        <w:rPr>
          <w:rFonts w:ascii="Times New Roman" w:hAnsi="Times New Roman" w:cs="Times New Roman"/>
          <w:sz w:val="24"/>
          <w:szCs w:val="24"/>
          <w:lang w:val="pt-BR"/>
        </w:rPr>
      </w:pPr>
    </w:p>
    <w:p w14:paraId="46837831" w14:textId="77777777" w:rsidR="00044734" w:rsidRDefault="00044734" w:rsidP="00044734">
      <w:pPr>
        <w:jc w:val="center"/>
        <w:rPr>
          <w:rFonts w:ascii="Times New Roman" w:hAnsi="Times New Roman" w:cs="Times New Roman"/>
          <w:b/>
          <w:bCs/>
          <w:sz w:val="24"/>
          <w:szCs w:val="24"/>
          <w:lang w:val="pt-BR"/>
        </w:rPr>
      </w:pPr>
    </w:p>
    <w:p w14:paraId="63CF1E8D" w14:textId="77777777" w:rsidR="00044734" w:rsidRDefault="00044734" w:rsidP="00044734">
      <w:pPr>
        <w:jc w:val="center"/>
        <w:rPr>
          <w:rFonts w:ascii="Times New Roman" w:hAnsi="Times New Roman" w:cs="Times New Roman"/>
          <w:b/>
          <w:bCs/>
          <w:sz w:val="24"/>
          <w:szCs w:val="24"/>
          <w:lang w:val="pt-BR"/>
        </w:rPr>
      </w:pPr>
    </w:p>
    <w:p w14:paraId="2F561BF8" w14:textId="77777777" w:rsidR="00044734" w:rsidRDefault="00044734" w:rsidP="00044734">
      <w:pPr>
        <w:jc w:val="center"/>
        <w:rPr>
          <w:rFonts w:ascii="Times New Roman" w:hAnsi="Times New Roman" w:cs="Times New Roman"/>
          <w:b/>
          <w:bCs/>
          <w:sz w:val="24"/>
          <w:szCs w:val="24"/>
          <w:lang w:val="pt-BR"/>
        </w:rPr>
      </w:pPr>
    </w:p>
    <w:p w14:paraId="52ECFCB1" w14:textId="77777777" w:rsidR="008A73CB" w:rsidRDefault="008A73CB" w:rsidP="00044734">
      <w:pPr>
        <w:jc w:val="center"/>
        <w:rPr>
          <w:rFonts w:ascii="Times New Roman" w:hAnsi="Times New Roman" w:cs="Times New Roman"/>
          <w:b/>
          <w:bCs/>
          <w:sz w:val="24"/>
          <w:szCs w:val="24"/>
          <w:lang w:val="pt-BR"/>
        </w:rPr>
      </w:pPr>
    </w:p>
    <w:p w14:paraId="675EEB81" w14:textId="77777777" w:rsidR="008A73CB" w:rsidRDefault="008A73CB" w:rsidP="00044734">
      <w:pPr>
        <w:jc w:val="center"/>
        <w:rPr>
          <w:rFonts w:ascii="Times New Roman" w:hAnsi="Times New Roman" w:cs="Times New Roman"/>
          <w:b/>
          <w:bCs/>
          <w:sz w:val="24"/>
          <w:szCs w:val="24"/>
          <w:lang w:val="pt-BR"/>
        </w:rPr>
      </w:pPr>
    </w:p>
    <w:p w14:paraId="544983A8" w14:textId="77777777" w:rsidR="008A73CB" w:rsidRDefault="008A73CB" w:rsidP="00044734">
      <w:pPr>
        <w:jc w:val="center"/>
        <w:rPr>
          <w:rFonts w:ascii="Times New Roman" w:hAnsi="Times New Roman" w:cs="Times New Roman"/>
          <w:b/>
          <w:bCs/>
          <w:sz w:val="24"/>
          <w:szCs w:val="24"/>
          <w:lang w:val="pt-BR"/>
        </w:rPr>
      </w:pPr>
    </w:p>
    <w:p w14:paraId="1BB791CB" w14:textId="3F7DB304" w:rsidR="00044734" w:rsidRPr="00044734" w:rsidRDefault="00044734" w:rsidP="00044734">
      <w:pPr>
        <w:jc w:val="center"/>
        <w:rPr>
          <w:rFonts w:ascii="Times New Roman" w:hAnsi="Times New Roman" w:cs="Times New Roman"/>
          <w:b/>
          <w:bCs/>
          <w:sz w:val="24"/>
          <w:szCs w:val="24"/>
          <w:lang w:val="pt-BR"/>
        </w:rPr>
      </w:pPr>
      <w:r w:rsidRPr="00044734">
        <w:rPr>
          <w:rFonts w:ascii="Times New Roman" w:hAnsi="Times New Roman" w:cs="Times New Roman"/>
          <w:b/>
          <w:bCs/>
          <w:sz w:val="24"/>
          <w:szCs w:val="24"/>
          <w:lang w:val="pt-BR"/>
        </w:rPr>
        <w:lastRenderedPageBreak/>
        <w:t>Referências</w:t>
      </w:r>
    </w:p>
    <w:p w14:paraId="30AF22B5" w14:textId="2B5DF663" w:rsidR="00044734" w:rsidRPr="00044734" w:rsidRDefault="00044734" w:rsidP="00044734">
      <w:pPr>
        <w:jc w:val="both"/>
        <w:rPr>
          <w:rFonts w:ascii="Times New Roman" w:hAnsi="Times New Roman" w:cs="Times New Roman"/>
          <w:sz w:val="24"/>
          <w:szCs w:val="24"/>
        </w:rPr>
      </w:pPr>
      <w:r w:rsidRPr="00044734">
        <w:rPr>
          <w:rFonts w:ascii="Times New Roman" w:hAnsi="Times New Roman" w:cs="Times New Roman"/>
          <w:sz w:val="24"/>
          <w:szCs w:val="24"/>
        </w:rPr>
        <w:t xml:space="preserve">SISTEMA DE GERENCIAMENTO DE BANCO DE DADOS. In: WIKIPÉDIA, </w:t>
      </w:r>
      <w:proofErr w:type="gramStart"/>
      <w:r w:rsidRPr="00044734">
        <w:rPr>
          <w:rFonts w:ascii="Times New Roman" w:hAnsi="Times New Roman" w:cs="Times New Roman"/>
          <w:sz w:val="24"/>
          <w:szCs w:val="24"/>
        </w:rPr>
        <w:t>a</w:t>
      </w:r>
      <w:proofErr w:type="gramEnd"/>
      <w:r w:rsidRPr="00044734">
        <w:rPr>
          <w:rFonts w:ascii="Times New Roman" w:hAnsi="Times New Roman" w:cs="Times New Roman"/>
          <w:sz w:val="24"/>
          <w:szCs w:val="24"/>
        </w:rPr>
        <w:t xml:space="preserve"> </w:t>
      </w:r>
      <w:proofErr w:type="spellStart"/>
      <w:r w:rsidRPr="00044734">
        <w:rPr>
          <w:rFonts w:ascii="Times New Roman" w:hAnsi="Times New Roman" w:cs="Times New Roman"/>
          <w:sz w:val="24"/>
          <w:szCs w:val="24"/>
        </w:rPr>
        <w:t>enciclopédia</w:t>
      </w:r>
      <w:proofErr w:type="spellEnd"/>
      <w:r w:rsidRPr="00044734">
        <w:rPr>
          <w:rFonts w:ascii="Times New Roman" w:hAnsi="Times New Roman" w:cs="Times New Roman"/>
          <w:sz w:val="24"/>
          <w:szCs w:val="24"/>
        </w:rPr>
        <w:t xml:space="preserve"> livre. </w:t>
      </w:r>
      <w:proofErr w:type="spellStart"/>
      <w:r w:rsidRPr="00044734">
        <w:rPr>
          <w:rFonts w:ascii="Times New Roman" w:hAnsi="Times New Roman" w:cs="Times New Roman"/>
          <w:sz w:val="24"/>
          <w:szCs w:val="24"/>
        </w:rPr>
        <w:t>Flórida</w:t>
      </w:r>
      <w:proofErr w:type="spellEnd"/>
      <w:r w:rsidRPr="00044734">
        <w:rPr>
          <w:rFonts w:ascii="Times New Roman" w:hAnsi="Times New Roman" w:cs="Times New Roman"/>
          <w:sz w:val="24"/>
          <w:szCs w:val="24"/>
        </w:rPr>
        <w:t xml:space="preserve">: Wikimedia Foundation, 2025. </w:t>
      </w:r>
      <w:proofErr w:type="spellStart"/>
      <w:r w:rsidRPr="00044734">
        <w:rPr>
          <w:rFonts w:ascii="Times New Roman" w:hAnsi="Times New Roman" w:cs="Times New Roman"/>
          <w:sz w:val="24"/>
          <w:szCs w:val="24"/>
        </w:rPr>
        <w:t>Disponível</w:t>
      </w:r>
      <w:proofErr w:type="spellEnd"/>
      <w:r w:rsidRPr="00044734">
        <w:rPr>
          <w:rFonts w:ascii="Times New Roman" w:hAnsi="Times New Roman" w:cs="Times New Roman"/>
          <w:sz w:val="24"/>
          <w:szCs w:val="24"/>
        </w:rPr>
        <w:t xml:space="preserve"> </w:t>
      </w:r>
      <w:proofErr w:type="spellStart"/>
      <w:r w:rsidRPr="00044734">
        <w:rPr>
          <w:rFonts w:ascii="Times New Roman" w:hAnsi="Times New Roman" w:cs="Times New Roman"/>
          <w:sz w:val="24"/>
          <w:szCs w:val="24"/>
        </w:rPr>
        <w:t>em</w:t>
      </w:r>
      <w:proofErr w:type="spellEnd"/>
      <w:r w:rsidRPr="00044734">
        <w:rPr>
          <w:rFonts w:ascii="Times New Roman" w:hAnsi="Times New Roman" w:cs="Times New Roman"/>
          <w:sz w:val="24"/>
          <w:szCs w:val="24"/>
        </w:rPr>
        <w:t>: &lt;</w:t>
      </w:r>
      <w:hyperlink r:id="rId6" w:history="1">
        <w:r w:rsidRPr="00044734">
          <w:rPr>
            <w:rStyle w:val="Hyperlink"/>
            <w:rFonts w:ascii="Times New Roman" w:hAnsi="Times New Roman" w:cs="Times New Roman"/>
            <w:sz w:val="24"/>
            <w:szCs w:val="24"/>
          </w:rPr>
          <w:t>https://pt.wikipedia.org/w/index.php?title=Sistema_de_gerenciamento_de_banco_de_dados&amp;oldid=69494196</w:t>
        </w:r>
      </w:hyperlink>
      <w:r w:rsidRPr="00044734">
        <w:rPr>
          <w:rFonts w:ascii="Times New Roman" w:hAnsi="Times New Roman" w:cs="Times New Roman"/>
          <w:sz w:val="24"/>
          <w:szCs w:val="24"/>
        </w:rPr>
        <w:t xml:space="preserve">&gt;. </w:t>
      </w:r>
      <w:proofErr w:type="spellStart"/>
      <w:r w:rsidRPr="00044734">
        <w:rPr>
          <w:rFonts w:ascii="Times New Roman" w:hAnsi="Times New Roman" w:cs="Times New Roman"/>
          <w:sz w:val="24"/>
          <w:szCs w:val="24"/>
        </w:rPr>
        <w:t>Acesso</w:t>
      </w:r>
      <w:proofErr w:type="spellEnd"/>
      <w:r w:rsidRPr="00044734">
        <w:rPr>
          <w:rFonts w:ascii="Times New Roman" w:hAnsi="Times New Roman" w:cs="Times New Roman"/>
          <w:sz w:val="24"/>
          <w:szCs w:val="24"/>
        </w:rPr>
        <w:t xml:space="preserve"> </w:t>
      </w:r>
      <w:proofErr w:type="spellStart"/>
      <w:r w:rsidRPr="00044734">
        <w:rPr>
          <w:rFonts w:ascii="Times New Roman" w:hAnsi="Times New Roman" w:cs="Times New Roman"/>
          <w:sz w:val="24"/>
          <w:szCs w:val="24"/>
        </w:rPr>
        <w:t>em</w:t>
      </w:r>
      <w:proofErr w:type="spellEnd"/>
      <w:r w:rsidRPr="00044734">
        <w:rPr>
          <w:rFonts w:ascii="Times New Roman" w:hAnsi="Times New Roman" w:cs="Times New Roman"/>
          <w:sz w:val="24"/>
          <w:szCs w:val="24"/>
        </w:rPr>
        <w:t xml:space="preserve">: 3 </w:t>
      </w:r>
      <w:proofErr w:type="spellStart"/>
      <w:r w:rsidRPr="00044734">
        <w:rPr>
          <w:rFonts w:ascii="Times New Roman" w:hAnsi="Times New Roman" w:cs="Times New Roman"/>
          <w:sz w:val="24"/>
          <w:szCs w:val="24"/>
        </w:rPr>
        <w:t>fev</w:t>
      </w:r>
      <w:proofErr w:type="spellEnd"/>
      <w:r w:rsidRPr="00044734">
        <w:rPr>
          <w:rFonts w:ascii="Times New Roman" w:hAnsi="Times New Roman" w:cs="Times New Roman"/>
          <w:sz w:val="24"/>
          <w:szCs w:val="24"/>
        </w:rPr>
        <w:t>. 2025.</w:t>
      </w:r>
    </w:p>
    <w:p w14:paraId="238261F4" w14:textId="1338E9ED" w:rsidR="00044734" w:rsidRPr="00044734" w:rsidRDefault="00044734" w:rsidP="00044734">
      <w:pPr>
        <w:jc w:val="both"/>
        <w:rPr>
          <w:rFonts w:ascii="Times New Roman" w:hAnsi="Times New Roman" w:cs="Times New Roman"/>
          <w:sz w:val="24"/>
          <w:szCs w:val="24"/>
        </w:rPr>
      </w:pPr>
    </w:p>
    <w:sectPr w:rsidR="00044734" w:rsidRPr="000447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1AD45EBD"/>
    <w:multiLevelType w:val="multilevel"/>
    <w:tmpl w:val="7124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03064"/>
    <w:multiLevelType w:val="multilevel"/>
    <w:tmpl w:val="3208C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D70FC"/>
    <w:multiLevelType w:val="multilevel"/>
    <w:tmpl w:val="8990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C37A60"/>
    <w:multiLevelType w:val="multilevel"/>
    <w:tmpl w:val="17824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541C3"/>
    <w:multiLevelType w:val="multilevel"/>
    <w:tmpl w:val="51CE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4A058A"/>
    <w:multiLevelType w:val="multilevel"/>
    <w:tmpl w:val="6D44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153A8"/>
    <w:multiLevelType w:val="multilevel"/>
    <w:tmpl w:val="18D8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C339D2"/>
    <w:multiLevelType w:val="multilevel"/>
    <w:tmpl w:val="DA3C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330489">
    <w:abstractNumId w:val="8"/>
  </w:num>
  <w:num w:numId="2" w16cid:durableId="1730109702">
    <w:abstractNumId w:val="6"/>
  </w:num>
  <w:num w:numId="3" w16cid:durableId="736631734">
    <w:abstractNumId w:val="5"/>
  </w:num>
  <w:num w:numId="4" w16cid:durableId="1762023630">
    <w:abstractNumId w:val="4"/>
  </w:num>
  <w:num w:numId="5" w16cid:durableId="832259101">
    <w:abstractNumId w:val="7"/>
  </w:num>
  <w:num w:numId="6" w16cid:durableId="937832656">
    <w:abstractNumId w:val="3"/>
  </w:num>
  <w:num w:numId="7" w16cid:durableId="753892353">
    <w:abstractNumId w:val="2"/>
  </w:num>
  <w:num w:numId="8" w16cid:durableId="1079255632">
    <w:abstractNumId w:val="1"/>
  </w:num>
  <w:num w:numId="9" w16cid:durableId="1194807743">
    <w:abstractNumId w:val="0"/>
  </w:num>
  <w:num w:numId="10" w16cid:durableId="700590970">
    <w:abstractNumId w:val="16"/>
  </w:num>
  <w:num w:numId="11" w16cid:durableId="1694452040">
    <w:abstractNumId w:val="9"/>
  </w:num>
  <w:num w:numId="12" w16cid:durableId="430589374">
    <w:abstractNumId w:val="10"/>
  </w:num>
  <w:num w:numId="13" w16cid:durableId="1026179258">
    <w:abstractNumId w:val="14"/>
  </w:num>
  <w:num w:numId="14" w16cid:durableId="1777749304">
    <w:abstractNumId w:val="13"/>
  </w:num>
  <w:num w:numId="15" w16cid:durableId="1247616699">
    <w:abstractNumId w:val="11"/>
  </w:num>
  <w:num w:numId="16" w16cid:durableId="502865667">
    <w:abstractNumId w:val="12"/>
  </w:num>
  <w:num w:numId="17" w16cid:durableId="18074298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734"/>
    <w:rsid w:val="0006063C"/>
    <w:rsid w:val="0015074B"/>
    <w:rsid w:val="0029639D"/>
    <w:rsid w:val="00326F90"/>
    <w:rsid w:val="00822BF6"/>
    <w:rsid w:val="008A73CB"/>
    <w:rsid w:val="008B638E"/>
    <w:rsid w:val="009326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5171D"/>
  <w14:defaultImageDpi w14:val="300"/>
  <w15:docId w15:val="{48AB8963-BCE2-46DA-8425-EBF12C32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044734"/>
    <w:rPr>
      <w:color w:val="0000FF" w:themeColor="hyperlink"/>
      <w:u w:val="single"/>
    </w:rPr>
  </w:style>
  <w:style w:type="character" w:styleId="MenoPendente">
    <w:name w:val="Unresolved Mention"/>
    <w:basedOn w:val="Fontepargpadro"/>
    <w:uiPriority w:val="99"/>
    <w:semiHidden/>
    <w:unhideWhenUsed/>
    <w:rsid w:val="00044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94709">
      <w:bodyDiv w:val="1"/>
      <w:marLeft w:val="0"/>
      <w:marRight w:val="0"/>
      <w:marTop w:val="0"/>
      <w:marBottom w:val="0"/>
      <w:divBdr>
        <w:top w:val="none" w:sz="0" w:space="0" w:color="auto"/>
        <w:left w:val="none" w:sz="0" w:space="0" w:color="auto"/>
        <w:bottom w:val="none" w:sz="0" w:space="0" w:color="auto"/>
        <w:right w:val="none" w:sz="0" w:space="0" w:color="auto"/>
      </w:divBdr>
      <w:divsChild>
        <w:div w:id="1138499538">
          <w:marLeft w:val="0"/>
          <w:marRight w:val="0"/>
          <w:marTop w:val="0"/>
          <w:marBottom w:val="0"/>
          <w:divBdr>
            <w:top w:val="none" w:sz="0" w:space="0" w:color="auto"/>
            <w:left w:val="none" w:sz="0" w:space="0" w:color="auto"/>
            <w:bottom w:val="none" w:sz="0" w:space="0" w:color="auto"/>
            <w:right w:val="none" w:sz="0" w:space="0" w:color="auto"/>
          </w:divBdr>
        </w:div>
      </w:divsChild>
    </w:div>
    <w:div w:id="806434821">
      <w:bodyDiv w:val="1"/>
      <w:marLeft w:val="0"/>
      <w:marRight w:val="0"/>
      <w:marTop w:val="0"/>
      <w:marBottom w:val="0"/>
      <w:divBdr>
        <w:top w:val="none" w:sz="0" w:space="0" w:color="auto"/>
        <w:left w:val="none" w:sz="0" w:space="0" w:color="auto"/>
        <w:bottom w:val="none" w:sz="0" w:space="0" w:color="auto"/>
        <w:right w:val="none" w:sz="0" w:space="0" w:color="auto"/>
      </w:divBdr>
      <w:divsChild>
        <w:div w:id="715812860">
          <w:marLeft w:val="0"/>
          <w:marRight w:val="0"/>
          <w:marTop w:val="0"/>
          <w:marBottom w:val="0"/>
          <w:divBdr>
            <w:top w:val="none" w:sz="0" w:space="0" w:color="auto"/>
            <w:left w:val="none" w:sz="0" w:space="0" w:color="auto"/>
            <w:bottom w:val="none" w:sz="0" w:space="0" w:color="auto"/>
            <w:right w:val="none" w:sz="0" w:space="0" w:color="auto"/>
          </w:divBdr>
        </w:div>
      </w:divsChild>
    </w:div>
    <w:div w:id="827674364">
      <w:bodyDiv w:val="1"/>
      <w:marLeft w:val="0"/>
      <w:marRight w:val="0"/>
      <w:marTop w:val="0"/>
      <w:marBottom w:val="0"/>
      <w:divBdr>
        <w:top w:val="none" w:sz="0" w:space="0" w:color="auto"/>
        <w:left w:val="none" w:sz="0" w:space="0" w:color="auto"/>
        <w:bottom w:val="none" w:sz="0" w:space="0" w:color="auto"/>
        <w:right w:val="none" w:sz="0" w:space="0" w:color="auto"/>
      </w:divBdr>
      <w:divsChild>
        <w:div w:id="1075274965">
          <w:marLeft w:val="0"/>
          <w:marRight w:val="0"/>
          <w:marTop w:val="0"/>
          <w:marBottom w:val="0"/>
          <w:divBdr>
            <w:top w:val="none" w:sz="0" w:space="0" w:color="auto"/>
            <w:left w:val="none" w:sz="0" w:space="0" w:color="auto"/>
            <w:bottom w:val="none" w:sz="0" w:space="0" w:color="auto"/>
            <w:right w:val="none" w:sz="0" w:space="0" w:color="auto"/>
          </w:divBdr>
        </w:div>
      </w:divsChild>
    </w:div>
    <w:div w:id="1152142417">
      <w:bodyDiv w:val="1"/>
      <w:marLeft w:val="0"/>
      <w:marRight w:val="0"/>
      <w:marTop w:val="0"/>
      <w:marBottom w:val="0"/>
      <w:divBdr>
        <w:top w:val="none" w:sz="0" w:space="0" w:color="auto"/>
        <w:left w:val="none" w:sz="0" w:space="0" w:color="auto"/>
        <w:bottom w:val="none" w:sz="0" w:space="0" w:color="auto"/>
        <w:right w:val="none" w:sz="0" w:space="0" w:color="auto"/>
      </w:divBdr>
      <w:divsChild>
        <w:div w:id="494880734">
          <w:marLeft w:val="0"/>
          <w:marRight w:val="0"/>
          <w:marTop w:val="0"/>
          <w:marBottom w:val="0"/>
          <w:divBdr>
            <w:top w:val="none" w:sz="0" w:space="0" w:color="auto"/>
            <w:left w:val="none" w:sz="0" w:space="0" w:color="auto"/>
            <w:bottom w:val="none" w:sz="0" w:space="0" w:color="auto"/>
            <w:right w:val="none" w:sz="0" w:space="0" w:color="auto"/>
          </w:divBdr>
        </w:div>
      </w:divsChild>
    </w:div>
    <w:div w:id="1449815362">
      <w:bodyDiv w:val="1"/>
      <w:marLeft w:val="0"/>
      <w:marRight w:val="0"/>
      <w:marTop w:val="0"/>
      <w:marBottom w:val="0"/>
      <w:divBdr>
        <w:top w:val="none" w:sz="0" w:space="0" w:color="auto"/>
        <w:left w:val="none" w:sz="0" w:space="0" w:color="auto"/>
        <w:bottom w:val="none" w:sz="0" w:space="0" w:color="auto"/>
        <w:right w:val="none" w:sz="0" w:space="0" w:color="auto"/>
      </w:divBdr>
      <w:divsChild>
        <w:div w:id="1475872000">
          <w:marLeft w:val="0"/>
          <w:marRight w:val="0"/>
          <w:marTop w:val="0"/>
          <w:marBottom w:val="0"/>
          <w:divBdr>
            <w:top w:val="none" w:sz="0" w:space="0" w:color="auto"/>
            <w:left w:val="none" w:sz="0" w:space="0" w:color="auto"/>
            <w:bottom w:val="none" w:sz="0" w:space="0" w:color="auto"/>
            <w:right w:val="none" w:sz="0" w:space="0" w:color="auto"/>
          </w:divBdr>
        </w:div>
      </w:divsChild>
    </w:div>
    <w:div w:id="1604532667">
      <w:bodyDiv w:val="1"/>
      <w:marLeft w:val="0"/>
      <w:marRight w:val="0"/>
      <w:marTop w:val="0"/>
      <w:marBottom w:val="0"/>
      <w:divBdr>
        <w:top w:val="none" w:sz="0" w:space="0" w:color="auto"/>
        <w:left w:val="none" w:sz="0" w:space="0" w:color="auto"/>
        <w:bottom w:val="none" w:sz="0" w:space="0" w:color="auto"/>
        <w:right w:val="none" w:sz="0" w:space="0" w:color="auto"/>
      </w:divBdr>
      <w:divsChild>
        <w:div w:id="1211502761">
          <w:marLeft w:val="0"/>
          <w:marRight w:val="0"/>
          <w:marTop w:val="0"/>
          <w:marBottom w:val="0"/>
          <w:divBdr>
            <w:top w:val="none" w:sz="0" w:space="0" w:color="auto"/>
            <w:left w:val="none" w:sz="0" w:space="0" w:color="auto"/>
            <w:bottom w:val="none" w:sz="0" w:space="0" w:color="auto"/>
            <w:right w:val="none" w:sz="0" w:space="0" w:color="auto"/>
          </w:divBdr>
        </w:div>
      </w:divsChild>
    </w:div>
    <w:div w:id="1650745462">
      <w:bodyDiv w:val="1"/>
      <w:marLeft w:val="0"/>
      <w:marRight w:val="0"/>
      <w:marTop w:val="0"/>
      <w:marBottom w:val="0"/>
      <w:divBdr>
        <w:top w:val="none" w:sz="0" w:space="0" w:color="auto"/>
        <w:left w:val="none" w:sz="0" w:space="0" w:color="auto"/>
        <w:bottom w:val="none" w:sz="0" w:space="0" w:color="auto"/>
        <w:right w:val="none" w:sz="0" w:space="0" w:color="auto"/>
      </w:divBdr>
      <w:divsChild>
        <w:div w:id="830291709">
          <w:marLeft w:val="0"/>
          <w:marRight w:val="0"/>
          <w:marTop w:val="0"/>
          <w:marBottom w:val="0"/>
          <w:divBdr>
            <w:top w:val="none" w:sz="0" w:space="0" w:color="auto"/>
            <w:left w:val="none" w:sz="0" w:space="0" w:color="auto"/>
            <w:bottom w:val="none" w:sz="0" w:space="0" w:color="auto"/>
            <w:right w:val="none" w:sz="0" w:space="0" w:color="auto"/>
          </w:divBdr>
        </w:div>
      </w:divsChild>
    </w:div>
    <w:div w:id="1997223787">
      <w:bodyDiv w:val="1"/>
      <w:marLeft w:val="0"/>
      <w:marRight w:val="0"/>
      <w:marTop w:val="0"/>
      <w:marBottom w:val="0"/>
      <w:divBdr>
        <w:top w:val="none" w:sz="0" w:space="0" w:color="auto"/>
        <w:left w:val="none" w:sz="0" w:space="0" w:color="auto"/>
        <w:bottom w:val="none" w:sz="0" w:space="0" w:color="auto"/>
        <w:right w:val="none" w:sz="0" w:space="0" w:color="auto"/>
      </w:divBdr>
      <w:divsChild>
        <w:div w:id="16079570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t.wikipedia.org/w/index.php?title=Sistema_de_gerenciamento_de_banco_de_dados&amp;oldid=6949419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837</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Laboratório</cp:lastModifiedBy>
  <cp:revision>2</cp:revision>
  <dcterms:created xsi:type="dcterms:W3CDTF">2025-02-17T13:54:00Z</dcterms:created>
  <dcterms:modified xsi:type="dcterms:W3CDTF">2025-02-17T13:54:00Z</dcterms:modified>
  <cp:category/>
</cp:coreProperties>
</file>